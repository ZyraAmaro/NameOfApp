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88260" w14:textId="2189A9F4" w:rsidR="00AB172A" w:rsidRPr="00F11654" w:rsidRDefault="00FF1EE3">
      <w:pPr>
        <w:pStyle w:val="Heading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Recipe Management System</w:t>
      </w:r>
    </w:p>
    <w:p w14:paraId="2E5E9A88" w14:textId="3ECABFBB" w:rsidR="00AB172A" w:rsidRPr="00F11654" w:rsidRDefault="00000000">
      <w:pPr>
        <w:pStyle w:val="Heading2"/>
        <w:rPr>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654">
        <w:rPr>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7E5B1E68" w14:textId="36E1B1B8" w:rsidR="00AB172A" w:rsidRDefault="00000000">
      <w:r>
        <w:t xml:space="preserve">This system is a </w:t>
      </w:r>
      <w:r w:rsidRPr="00F11654">
        <w:rPr>
          <w:b/>
          <w:bCs/>
        </w:rPr>
        <w:t>Recipe Management System</w:t>
      </w:r>
      <w:r>
        <w:t xml:space="preserve"> that allows users to manage and organize a </w:t>
      </w:r>
      <w:r w:rsidR="00F11654">
        <w:t>c</w:t>
      </w:r>
      <w:r>
        <w:t>ollection of recipes. It includes functionalities for adding, removing, sorting, searching, and displaying recipes. Additionally, the system features colored outputs to improve the user experience. Below are the key features and uses of the system:</w:t>
      </w:r>
    </w:p>
    <w:p w14:paraId="08AA752B" w14:textId="77777777" w:rsidR="00AB172A" w:rsidRPr="00F11654"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p w14:paraId="152C210A" w14:textId="77777777" w:rsidR="007A1FB9" w:rsidRDefault="00000000" w:rsidP="007F4096">
      <w:pPr>
        <w:pStyle w:val="ListParagraph"/>
        <w:numPr>
          <w:ilvl w:val="0"/>
          <w:numId w:val="13"/>
        </w:numPr>
      </w:pPr>
      <w:r w:rsidRPr="007A1FB9">
        <w:rPr>
          <w:b/>
          <w:bCs/>
          <w:highlight w:val="yellow"/>
        </w:rPr>
        <w:t>Add Recipe</w:t>
      </w:r>
      <w:r w:rsidRPr="007A1FB9">
        <w:rPr>
          <w:highlight w:val="yellow"/>
        </w:rPr>
        <w:t>:</w:t>
      </w:r>
      <w:r>
        <w:t xml:space="preserve"> Allows users to add recipes with a name, ingredients, and preparation time.</w:t>
      </w:r>
    </w:p>
    <w:p w14:paraId="243D8988" w14:textId="77777777" w:rsidR="007A1FB9" w:rsidRDefault="00000000" w:rsidP="007F4096">
      <w:pPr>
        <w:pStyle w:val="ListParagraph"/>
        <w:numPr>
          <w:ilvl w:val="0"/>
          <w:numId w:val="13"/>
        </w:numPr>
      </w:pPr>
      <w:r>
        <w:t xml:space="preserve"> </w:t>
      </w:r>
      <w:r w:rsidRPr="007A1FB9">
        <w:rPr>
          <w:b/>
          <w:bCs/>
          <w:highlight w:val="yellow"/>
        </w:rPr>
        <w:t>Delete Recipe:</w:t>
      </w:r>
      <w:r>
        <w:t xml:space="preserve"> Enables users to remove a recipe by its name.</w:t>
      </w:r>
    </w:p>
    <w:p w14:paraId="7475F9DA" w14:textId="77777777" w:rsidR="007A1FB9" w:rsidRDefault="00000000" w:rsidP="007A1FB9">
      <w:pPr>
        <w:pStyle w:val="ListParagraph"/>
        <w:numPr>
          <w:ilvl w:val="0"/>
          <w:numId w:val="13"/>
        </w:numPr>
      </w:pPr>
      <w:r>
        <w:t xml:space="preserve"> </w:t>
      </w:r>
      <w:r w:rsidRPr="007A1FB9">
        <w:rPr>
          <w:b/>
          <w:bCs/>
          <w:highlight w:val="yellow"/>
        </w:rPr>
        <w:t>Search Recipe</w:t>
      </w:r>
      <w:r w:rsidRPr="007A1FB9">
        <w:rPr>
          <w:highlight w:val="yellow"/>
        </w:rPr>
        <w:t>:</w:t>
      </w:r>
      <w:r>
        <w:t xml:space="preserve"> Lets users search for a recipe by name, displaying the details with colored output.</w:t>
      </w:r>
    </w:p>
    <w:p w14:paraId="40B96F94" w14:textId="77777777" w:rsidR="007A1FB9" w:rsidRDefault="00000000" w:rsidP="007A1FB9">
      <w:pPr>
        <w:pStyle w:val="ListParagraph"/>
        <w:numPr>
          <w:ilvl w:val="0"/>
          <w:numId w:val="13"/>
        </w:numPr>
      </w:pPr>
      <w:r w:rsidRPr="007A1FB9">
        <w:rPr>
          <w:b/>
          <w:bCs/>
          <w:highlight w:val="yellow"/>
        </w:rPr>
        <w:t>Display All Recipes</w:t>
      </w:r>
      <w:r w:rsidRPr="007A1FB9">
        <w:rPr>
          <w:highlight w:val="yellow"/>
        </w:rPr>
        <w:t>:</w:t>
      </w:r>
      <w:r>
        <w:t xml:space="preserve"> Lists all available recipes with their details.</w:t>
      </w:r>
    </w:p>
    <w:p w14:paraId="0E5DAFFE" w14:textId="02563845" w:rsidR="00AB172A" w:rsidRDefault="00000000" w:rsidP="007A1FB9">
      <w:pPr>
        <w:pStyle w:val="ListParagraph"/>
        <w:numPr>
          <w:ilvl w:val="0"/>
          <w:numId w:val="13"/>
        </w:numPr>
      </w:pPr>
      <w:r w:rsidRPr="007A1FB9">
        <w:rPr>
          <w:b/>
          <w:bCs/>
          <w:highlight w:val="yellow"/>
        </w:rPr>
        <w:t>Sort Recipes</w:t>
      </w:r>
      <w:r w:rsidRPr="007A1FB9">
        <w:rPr>
          <w:highlight w:val="yellow"/>
        </w:rPr>
        <w:t>:</w:t>
      </w:r>
      <w:r>
        <w:t xml:space="preserve"> Sorts recipes by preparation time in ascending order.</w:t>
      </w:r>
    </w:p>
    <w:p w14:paraId="3B354DAF" w14:textId="77777777" w:rsidR="00AB172A" w:rsidRPr="00F11654"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Used</w:t>
      </w:r>
    </w:p>
    <w:p w14:paraId="06F20513" w14:textId="77777777" w:rsidR="00AB172A" w:rsidRPr="00FF1EE3" w:rsidRDefault="00000000">
      <w:pPr>
        <w:pStyle w:val="Heading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Search Algorithm (searchRecipe)</w:t>
      </w:r>
    </w:p>
    <w:p w14:paraId="5CCF9838" w14:textId="77777777" w:rsidR="002E3FB3" w:rsidRDefault="00000000" w:rsidP="002E3FB3">
      <w:pPr>
        <w:pStyle w:val="ListParagraph"/>
        <w:numPr>
          <w:ilvl w:val="0"/>
          <w:numId w:val="10"/>
        </w:numPr>
      </w:pPr>
      <w:r w:rsidRPr="002E3FB3">
        <w:rPr>
          <w:b/>
          <w:bCs/>
        </w:rPr>
        <w:t>Task:</w:t>
      </w:r>
      <w:r>
        <w:t xml:space="preserve"> Search for a recipe by its name in the system.</w:t>
      </w:r>
    </w:p>
    <w:p w14:paraId="0DB95CDB" w14:textId="6AA6303C" w:rsidR="00AB172A" w:rsidRDefault="00000000" w:rsidP="002E3FB3">
      <w:pPr>
        <w:pStyle w:val="ListParagraph"/>
        <w:numPr>
          <w:ilvl w:val="0"/>
          <w:numId w:val="10"/>
        </w:numPr>
      </w:pPr>
      <w:r w:rsidRPr="002E3FB3">
        <w:rPr>
          <w:b/>
          <w:bCs/>
        </w:rPr>
        <w:t>Algorithm</w:t>
      </w:r>
      <w:r>
        <w:t>:</w:t>
      </w:r>
      <w:r>
        <w:br/>
        <w:t>1. Start from the first recipe in the collection.</w:t>
      </w:r>
      <w:r>
        <w:br/>
        <w:t>2. Compare the recipe's name with the search term.</w:t>
      </w:r>
      <w:r>
        <w:br/>
        <w:t>3. If a match is found, display the recipe details.</w:t>
      </w:r>
      <w:r>
        <w:br/>
        <w:t>4. If no match is found after checking all recipes, display an error message.</w:t>
      </w:r>
    </w:p>
    <w:p w14:paraId="6EE13EC3" w14:textId="5231B573" w:rsidR="002E3FB3" w:rsidRDefault="002E3FB3" w:rsidP="002E3FB3">
      <w:pPr>
        <w:pStyle w:val="ListParagraph"/>
        <w:numPr>
          <w:ilvl w:val="0"/>
          <w:numId w:val="10"/>
        </w:numPr>
      </w:pPr>
      <w:r w:rsidRPr="002E3FB3">
        <w:rPr>
          <w:b/>
          <w:bCs/>
        </w:rPr>
        <w:t>Time Complexity:</w:t>
      </w:r>
      <w:r>
        <w:t xml:space="preserve"> O(n), where n is the number of recipes.</w:t>
      </w:r>
    </w:p>
    <w:p w14:paraId="1B2C04D1" w14:textId="77777777" w:rsidR="00AB172A" w:rsidRPr="007A1FB9" w:rsidRDefault="00000000">
      <w:pPr>
        <w:pStyle w:val="Heading3"/>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 Algorithm (addRecipe)</w:t>
      </w:r>
    </w:p>
    <w:p w14:paraId="17EAD5C3" w14:textId="77777777" w:rsidR="007F4096" w:rsidRDefault="00000000" w:rsidP="007F4096">
      <w:pPr>
        <w:pStyle w:val="ListParagraph"/>
        <w:numPr>
          <w:ilvl w:val="0"/>
          <w:numId w:val="12"/>
        </w:numPr>
      </w:pPr>
      <w:r w:rsidRPr="007F4096">
        <w:rPr>
          <w:b/>
          <w:bCs/>
        </w:rPr>
        <w:t xml:space="preserve">Task: </w:t>
      </w:r>
      <w:r>
        <w:t>Add a new recipe to the system.</w:t>
      </w:r>
    </w:p>
    <w:p w14:paraId="1AA1DEB0" w14:textId="77777777" w:rsidR="007F4096" w:rsidRDefault="00000000" w:rsidP="007F4096">
      <w:pPr>
        <w:pStyle w:val="ListParagraph"/>
        <w:numPr>
          <w:ilvl w:val="0"/>
          <w:numId w:val="12"/>
        </w:numPr>
      </w:pPr>
      <w:r w:rsidRPr="007F4096">
        <w:rPr>
          <w:b/>
          <w:bCs/>
        </w:rPr>
        <w:t>Algorithm:</w:t>
      </w:r>
      <w:r>
        <w:br/>
        <w:t>1. Take input for the recipe's name, ingredients, and preparation time.</w:t>
      </w:r>
      <w:r>
        <w:br/>
        <w:t>2. Add the recipe to both a map (for fast lookup) and a vector (for display and sorting).</w:t>
      </w:r>
    </w:p>
    <w:p w14:paraId="02C195CE" w14:textId="47762623" w:rsidR="00AB172A" w:rsidRDefault="00000000" w:rsidP="007F4096">
      <w:pPr>
        <w:pStyle w:val="ListParagraph"/>
        <w:numPr>
          <w:ilvl w:val="0"/>
          <w:numId w:val="12"/>
        </w:numPr>
      </w:pPr>
      <w:r w:rsidRPr="007F4096">
        <w:rPr>
          <w:b/>
          <w:bCs/>
        </w:rPr>
        <w:t>Time Complexity:</w:t>
      </w:r>
      <w:r>
        <w:t xml:space="preserve"> </w:t>
      </w:r>
      <w:proofErr w:type="gramStart"/>
      <w:r>
        <w:t>O(</w:t>
      </w:r>
      <w:proofErr w:type="gramEnd"/>
      <w:r>
        <w:t>1) for adding to both the map and the vector.</w:t>
      </w:r>
    </w:p>
    <w:p w14:paraId="4307D357" w14:textId="74BFD646" w:rsidR="007F4096" w:rsidRPr="007A1FB9" w:rsidRDefault="00000000" w:rsidP="007F4096">
      <w:pPr>
        <w:pStyle w:val="Heading3"/>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Deletion Algorithm (</w:t>
      </w:r>
      <w:proofErr w:type="spellStart"/>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deleteRecipe</w:t>
      </w:r>
      <w:r w:rsid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007F4096"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DABB60" w14:textId="77777777" w:rsidR="007F4096" w:rsidRDefault="007F4096" w:rsidP="007F4096">
      <w:r w:rsidRPr="002E3FB3">
        <w:rPr>
          <w:b/>
          <w:bCs/>
        </w:rPr>
        <w:t>Task:</w:t>
      </w:r>
      <w:r>
        <w:t xml:space="preserve"> </w:t>
      </w:r>
      <w:r>
        <w:t xml:space="preserve">Remove </w:t>
      </w:r>
      <w:proofErr w:type="spellStart"/>
      <w:r>
        <w:t>a</w:t>
      </w:r>
      <w:proofErr w:type="spellEnd"/>
      <w:r>
        <w:t xml:space="preserve"> recipe from the system by its name.</w:t>
      </w:r>
      <w:r>
        <w:br/>
      </w:r>
      <w:r w:rsidRPr="002E3FB3">
        <w:rPr>
          <w:b/>
          <w:bCs/>
        </w:rPr>
        <w:t>Algorithm:</w:t>
      </w:r>
      <w:r w:rsidRPr="002E3FB3">
        <w:rPr>
          <w:b/>
          <w:bCs/>
        </w:rPr>
        <w:br/>
      </w:r>
      <w:r>
        <w:t xml:space="preserve">1. </w:t>
      </w:r>
      <w:r>
        <w:t>Search for the recipe in the map using its name</w:t>
      </w:r>
    </w:p>
    <w:p w14:paraId="59DC177B" w14:textId="5C3E18E6" w:rsidR="007F4096" w:rsidRPr="007F4096" w:rsidRDefault="007F4096" w:rsidP="007F4096">
      <w:r>
        <w:lastRenderedPageBreak/>
        <w:t xml:space="preserve">2. </w:t>
      </w:r>
      <w:r>
        <w:t>If found, remove it from both the map and the vector.</w:t>
      </w:r>
      <w:r>
        <w:br/>
      </w:r>
      <w:r w:rsidRPr="002E3FB3">
        <w:rPr>
          <w:b/>
          <w:bCs/>
        </w:rPr>
        <w:t>Time Complexity:</w:t>
      </w:r>
      <w:r>
        <w:t xml:space="preserve"> O(n), </w:t>
      </w:r>
      <w:r>
        <w:t xml:space="preserve">for removing from the vector, </w:t>
      </w:r>
      <w:proofErr w:type="gramStart"/>
      <w:r>
        <w:t>O(</w:t>
      </w:r>
      <w:proofErr w:type="gramEnd"/>
      <w:r>
        <w:t>1) for removing from the map.</w:t>
      </w:r>
    </w:p>
    <w:p w14:paraId="50ACE676" w14:textId="77777777" w:rsidR="00AB172A" w:rsidRPr="00F11654"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 Algorithm (sortRecipes)</w:t>
      </w:r>
    </w:p>
    <w:p w14:paraId="23E2409C" w14:textId="77777777" w:rsidR="002E3FB3" w:rsidRDefault="00000000">
      <w:r w:rsidRPr="002E3FB3">
        <w:rPr>
          <w:b/>
          <w:bCs/>
        </w:rPr>
        <w:t>Task:</w:t>
      </w:r>
      <w:r>
        <w:t xml:space="preserve"> Sort recipes in ascending order of preparation time.</w:t>
      </w:r>
    </w:p>
    <w:p w14:paraId="14122DF0" w14:textId="066D22F2" w:rsidR="00AB172A" w:rsidRDefault="002E3FB3">
      <w:r w:rsidRPr="002E3FB3">
        <w:rPr>
          <w:b/>
          <w:bCs/>
        </w:rPr>
        <w:t>Algorithm:</w:t>
      </w:r>
      <w:r w:rsidR="00000000">
        <w:br/>
        <w:t xml:space="preserve">1. Use the </w:t>
      </w:r>
      <w:proofErr w:type="gramStart"/>
      <w:r w:rsidR="00000000">
        <w:t>std::</w:t>
      </w:r>
      <w:proofErr w:type="gramEnd"/>
      <w:r w:rsidR="00000000">
        <w:t>sort function with a custom comparator.</w:t>
      </w:r>
      <w:r w:rsidR="00000000">
        <w:br/>
        <w:t>2. Compare recipes based on their preparation time.</w:t>
      </w:r>
      <w:r w:rsidR="00000000">
        <w:br/>
        <w:t>3. Rearrange the recipes in ascending order.</w:t>
      </w:r>
      <w:r w:rsidR="00000000">
        <w:br/>
      </w:r>
      <w:r w:rsidR="00000000" w:rsidRPr="002E3FB3">
        <w:rPr>
          <w:b/>
          <w:bCs/>
        </w:rPr>
        <w:t>Time Complexity</w:t>
      </w:r>
      <w:r w:rsidR="00000000">
        <w:t xml:space="preserve">: </w:t>
      </w:r>
      <w:proofErr w:type="gramStart"/>
      <w:r w:rsidR="00000000">
        <w:t>O(</w:t>
      </w:r>
      <w:proofErr w:type="gramEnd"/>
      <w:r w:rsidR="00000000">
        <w:t>n log n), where n is the number of recipes.</w:t>
      </w:r>
    </w:p>
    <w:p w14:paraId="18790756" w14:textId="77777777" w:rsidR="00AB172A" w:rsidRPr="007A1FB9" w:rsidRDefault="00000000">
      <w:pPr>
        <w:pStyle w:val="Heading3"/>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7A1FB9">
        <w:rPr>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Algorithm (displayRecipes)</w:t>
      </w:r>
    </w:p>
    <w:p w14:paraId="761B3C17" w14:textId="77777777" w:rsidR="00AB172A" w:rsidRDefault="00000000">
      <w:r w:rsidRPr="002E3FB3">
        <w:rPr>
          <w:b/>
          <w:bCs/>
        </w:rPr>
        <w:t>Task:</w:t>
      </w:r>
      <w:r>
        <w:t xml:space="preserve"> Display all recipes in the system.</w:t>
      </w:r>
      <w:r>
        <w:br/>
      </w:r>
      <w:r w:rsidRPr="002E3FB3">
        <w:rPr>
          <w:b/>
          <w:bCs/>
        </w:rPr>
        <w:t>Algorithm:</w:t>
      </w:r>
      <w:r w:rsidRPr="002E3FB3">
        <w:rPr>
          <w:b/>
          <w:bCs/>
        </w:rPr>
        <w:br/>
      </w:r>
      <w:r>
        <w:t>1. Iterate through the vector containing all recipes.</w:t>
      </w:r>
      <w:r>
        <w:br/>
        <w:t>2. Print each recipe's name, ingredients, and preparation time.</w:t>
      </w:r>
      <w:r>
        <w:br/>
      </w:r>
      <w:r w:rsidRPr="002E3FB3">
        <w:rPr>
          <w:b/>
          <w:bCs/>
        </w:rPr>
        <w:t>Time Complexity:</w:t>
      </w:r>
      <w:r>
        <w:t xml:space="preserve"> O(n), where n is the number of recipes.</w:t>
      </w:r>
    </w:p>
    <w:p w14:paraId="0DDD33FF" w14:textId="77777777" w:rsidR="00AB172A" w:rsidRPr="00F11654" w:rsidRDefault="00000000">
      <w:pPr>
        <w:pStyle w:val="Heading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Used in the Code</w:t>
      </w:r>
    </w:p>
    <w:p w14:paraId="7A207801" w14:textId="77777777" w:rsidR="00AB172A" w:rsidRPr="00F11654"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(Recipe)</w:t>
      </w:r>
    </w:p>
    <w:p w14:paraId="52CCC99C" w14:textId="77777777" w:rsidR="00012ECC" w:rsidRDefault="00000000">
      <w:r w:rsidRPr="007A1FB9">
        <w:rPr>
          <w:b/>
          <w:bCs/>
        </w:rPr>
        <w:t>Usage:</w:t>
      </w:r>
      <w:r>
        <w:t xml:space="preserve"> The Recipe structure is used to group related details of a recipe, such as name, ingredients, and preparation time.</w:t>
      </w:r>
    </w:p>
    <w:p w14:paraId="4AA8AB4F" w14:textId="0402C006" w:rsidR="00AB172A" w:rsidRDefault="00012ECC">
      <w:r>
        <w:rPr>
          <w:noProof/>
        </w:rPr>
        <w:drawing>
          <wp:inline distT="0" distB="0" distL="0" distR="0" wp14:anchorId="788D46EC" wp14:editId="328DE1F4">
            <wp:extent cx="5486400" cy="1522095"/>
            <wp:effectExtent l="0" t="0" r="0" b="1905"/>
            <wp:docPr id="16325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216" name="Picture 163259216"/>
                    <pic:cNvPicPr/>
                  </pic:nvPicPr>
                  <pic:blipFill>
                    <a:blip r:embed="rId6"/>
                    <a:stretch>
                      <a:fillRect/>
                    </a:stretch>
                  </pic:blipFill>
                  <pic:spPr>
                    <a:xfrm>
                      <a:off x="0" y="0"/>
                      <a:ext cx="5486400" cy="1522095"/>
                    </a:xfrm>
                    <a:prstGeom prst="rect">
                      <a:avLst/>
                    </a:prstGeom>
                  </pic:spPr>
                </pic:pic>
              </a:graphicData>
            </a:graphic>
          </wp:inline>
        </w:drawing>
      </w:r>
      <w:r w:rsidR="00000000">
        <w:br/>
      </w:r>
      <w:r w:rsidR="00000000" w:rsidRPr="007A1FB9">
        <w:rPr>
          <w:b/>
          <w:bCs/>
        </w:rPr>
        <w:t>Operations:</w:t>
      </w:r>
      <w:r w:rsidR="00000000">
        <w:t xml:space="preserve"> Used for defining and managing individual recipes.</w:t>
      </w:r>
    </w:p>
    <w:p w14:paraId="0A03693D" w14:textId="6A950F57" w:rsidR="009551BD" w:rsidRDefault="009551BD">
      <w:r>
        <w:rPr>
          <w:noProof/>
        </w:rPr>
        <w:drawing>
          <wp:inline distT="0" distB="0" distL="0" distR="0" wp14:anchorId="737A5A90" wp14:editId="32116EF4">
            <wp:extent cx="5486400" cy="662305"/>
            <wp:effectExtent l="0" t="0" r="0" b="4445"/>
            <wp:docPr id="1605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41" name="Picture 16056941"/>
                    <pic:cNvPicPr/>
                  </pic:nvPicPr>
                  <pic:blipFill>
                    <a:blip r:embed="rId7"/>
                    <a:stretch>
                      <a:fillRect/>
                    </a:stretch>
                  </pic:blipFill>
                  <pic:spPr>
                    <a:xfrm>
                      <a:off x="0" y="0"/>
                      <a:ext cx="5486400" cy="662305"/>
                    </a:xfrm>
                    <a:prstGeom prst="rect">
                      <a:avLst/>
                    </a:prstGeom>
                  </pic:spPr>
                </pic:pic>
              </a:graphicData>
            </a:graphic>
          </wp:inline>
        </w:drawing>
      </w:r>
    </w:p>
    <w:p w14:paraId="43C0D3BC" w14:textId="77777777" w:rsidR="00AB172A" w:rsidRPr="00F11654"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w:t>
      </w:r>
      <w:proofErr w:type="gramStart"/>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1255191E" w14:textId="01F6B717" w:rsidR="009551BD" w:rsidRDefault="00000000">
      <w:r w:rsidRPr="007A1FB9">
        <w:rPr>
          <w:b/>
          <w:bCs/>
        </w:rPr>
        <w:t>Us</w:t>
      </w:r>
      <w:r w:rsidR="0007734D" w:rsidRPr="0007734D">
        <w:rPr>
          <w:b/>
          <w:bCs/>
        </w:rPr>
        <w:t xml:space="preserve"> </w:t>
      </w:r>
      <w:r w:rsidR="0007734D" w:rsidRPr="007A1FB9">
        <w:rPr>
          <w:b/>
          <w:bCs/>
        </w:rPr>
        <w:t xml:space="preserve">age: </w:t>
      </w:r>
      <w:r w:rsidR="0007734D">
        <w:t>Stores recipes with the recipe name as the key and recipe details as the value</w:t>
      </w:r>
      <w:r w:rsidR="0007734D">
        <w:t>.</w:t>
      </w:r>
    </w:p>
    <w:p w14:paraId="0D89E65E" w14:textId="79A69153" w:rsidR="0007734D" w:rsidRDefault="0007734D">
      <w:r>
        <w:rPr>
          <w:noProof/>
        </w:rPr>
        <w:drawing>
          <wp:inline distT="0" distB="0" distL="0" distR="0" wp14:anchorId="0622235A" wp14:editId="07E7607E">
            <wp:extent cx="5486400" cy="461645"/>
            <wp:effectExtent l="0" t="0" r="0" b="0"/>
            <wp:docPr id="797501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01425" name="Picture 797501425"/>
                    <pic:cNvPicPr/>
                  </pic:nvPicPr>
                  <pic:blipFill>
                    <a:blip r:embed="rId8"/>
                    <a:stretch>
                      <a:fillRect/>
                    </a:stretch>
                  </pic:blipFill>
                  <pic:spPr>
                    <a:xfrm>
                      <a:off x="0" y="0"/>
                      <a:ext cx="5486400" cy="461645"/>
                    </a:xfrm>
                    <a:prstGeom prst="rect">
                      <a:avLst/>
                    </a:prstGeom>
                  </pic:spPr>
                </pic:pic>
              </a:graphicData>
            </a:graphic>
          </wp:inline>
        </w:drawing>
      </w:r>
    </w:p>
    <w:p w14:paraId="287DACC8" w14:textId="77777777" w:rsidR="009551BD" w:rsidRDefault="00000000">
      <w:r>
        <w:lastRenderedPageBreak/>
        <w:br/>
      </w:r>
      <w:r w:rsidRPr="007A1FB9">
        <w:rPr>
          <w:b/>
          <w:bCs/>
        </w:rPr>
        <w:t>Operations:</w:t>
      </w:r>
      <w:r>
        <w:br/>
        <w:t xml:space="preserve">- Add Recipe: </w:t>
      </w:r>
      <w:proofErr w:type="gramStart"/>
      <w:r>
        <w:t>O(</w:t>
      </w:r>
      <w:proofErr w:type="gramEnd"/>
      <w:r>
        <w:t>1)</w:t>
      </w:r>
    </w:p>
    <w:p w14:paraId="38FB6CE8" w14:textId="6E24AC2B" w:rsidR="009551BD" w:rsidRDefault="00645B2C">
      <w:r>
        <w:rPr>
          <w:noProof/>
        </w:rPr>
        <w:drawing>
          <wp:inline distT="0" distB="0" distL="0" distR="0" wp14:anchorId="0FEDD46D" wp14:editId="30477C10">
            <wp:extent cx="5486400" cy="995680"/>
            <wp:effectExtent l="0" t="0" r="0" b="0"/>
            <wp:docPr id="1087773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3573" name="Picture 1087773573"/>
                    <pic:cNvPicPr/>
                  </pic:nvPicPr>
                  <pic:blipFill>
                    <a:blip r:embed="rId9"/>
                    <a:stretch>
                      <a:fillRect/>
                    </a:stretch>
                  </pic:blipFill>
                  <pic:spPr>
                    <a:xfrm>
                      <a:off x="0" y="0"/>
                      <a:ext cx="5486400" cy="995680"/>
                    </a:xfrm>
                    <a:prstGeom prst="rect">
                      <a:avLst/>
                    </a:prstGeom>
                  </pic:spPr>
                </pic:pic>
              </a:graphicData>
            </a:graphic>
          </wp:inline>
        </w:drawing>
      </w:r>
    </w:p>
    <w:p w14:paraId="7A9484D9" w14:textId="77777777" w:rsidR="00645B2C" w:rsidRDefault="00000000">
      <w:r>
        <w:t xml:space="preserve">- Search Recipe: </w:t>
      </w:r>
      <w:proofErr w:type="gramStart"/>
      <w:r>
        <w:t>O(</w:t>
      </w:r>
      <w:proofErr w:type="gramEnd"/>
      <w:r>
        <w:t>1)</w:t>
      </w:r>
    </w:p>
    <w:p w14:paraId="5787AB90" w14:textId="6396DB48" w:rsidR="00AB172A" w:rsidRDefault="00645B2C">
      <w:r>
        <w:rPr>
          <w:noProof/>
        </w:rPr>
        <w:drawing>
          <wp:inline distT="0" distB="0" distL="0" distR="0" wp14:anchorId="2D674CD9" wp14:editId="470D88AF">
            <wp:extent cx="5486400" cy="824230"/>
            <wp:effectExtent l="0" t="0" r="0" b="0"/>
            <wp:docPr id="220645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5509" name="Picture 220645509"/>
                    <pic:cNvPicPr/>
                  </pic:nvPicPr>
                  <pic:blipFill>
                    <a:blip r:embed="rId10"/>
                    <a:stretch>
                      <a:fillRect/>
                    </a:stretch>
                  </pic:blipFill>
                  <pic:spPr>
                    <a:xfrm>
                      <a:off x="0" y="0"/>
                      <a:ext cx="5486400" cy="824230"/>
                    </a:xfrm>
                    <a:prstGeom prst="rect">
                      <a:avLst/>
                    </a:prstGeom>
                  </pic:spPr>
                </pic:pic>
              </a:graphicData>
            </a:graphic>
          </wp:inline>
        </w:drawing>
      </w:r>
      <w:r w:rsidR="00000000">
        <w:br/>
        <w:t xml:space="preserve">- Delete Recipe: </w:t>
      </w:r>
      <w:proofErr w:type="gramStart"/>
      <w:r w:rsidR="00000000">
        <w:t>O(</w:t>
      </w:r>
      <w:proofErr w:type="gramEnd"/>
      <w:r w:rsidR="00000000">
        <w:t>1)</w:t>
      </w:r>
    </w:p>
    <w:p w14:paraId="05222B98" w14:textId="118015ED" w:rsidR="00645B2C" w:rsidRDefault="00645B2C">
      <w:r>
        <w:rPr>
          <w:noProof/>
        </w:rPr>
        <w:drawing>
          <wp:inline distT="0" distB="0" distL="0" distR="0" wp14:anchorId="79D5DDD1" wp14:editId="15E827B1">
            <wp:extent cx="5486400" cy="776605"/>
            <wp:effectExtent l="0" t="0" r="0" b="4445"/>
            <wp:docPr id="21430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718" name="Picture 21430718"/>
                    <pic:cNvPicPr/>
                  </pic:nvPicPr>
                  <pic:blipFill>
                    <a:blip r:embed="rId11"/>
                    <a:stretch>
                      <a:fillRect/>
                    </a:stretch>
                  </pic:blipFill>
                  <pic:spPr>
                    <a:xfrm>
                      <a:off x="0" y="0"/>
                      <a:ext cx="5486400" cy="776605"/>
                    </a:xfrm>
                    <a:prstGeom prst="rect">
                      <a:avLst/>
                    </a:prstGeom>
                  </pic:spPr>
                </pic:pic>
              </a:graphicData>
            </a:graphic>
          </wp:inline>
        </w:drawing>
      </w:r>
    </w:p>
    <w:p w14:paraId="0ACD8C1B" w14:textId="77777777" w:rsidR="00AB172A" w:rsidRPr="00F11654" w:rsidRDefault="00000000">
      <w:pPr>
        <w:pStyle w:val="Heading3"/>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EE3">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w:t>
      </w:r>
      <w:proofErr w:type="gramStart"/>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r w:rsidRPr="00F11654">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
    <w:p w14:paraId="06086D96" w14:textId="526D80CA" w:rsidR="00645B2C" w:rsidRDefault="00000000" w:rsidP="0007734D">
      <w:pPr>
        <w:tabs>
          <w:tab w:val="left" w:pos="7200"/>
        </w:tabs>
      </w:pPr>
      <w:r w:rsidRPr="007A1FB9">
        <w:rPr>
          <w:b/>
          <w:bCs/>
        </w:rPr>
        <w:t>Usage:</w:t>
      </w:r>
      <w:r>
        <w:t xml:space="preserve"> Maintains a dynamic list of recipes for display and sorting.</w:t>
      </w:r>
      <w:r w:rsidR="0007734D">
        <w:tab/>
      </w:r>
    </w:p>
    <w:p w14:paraId="19DBB433" w14:textId="77777777" w:rsidR="0007734D" w:rsidRDefault="0007734D" w:rsidP="0007734D">
      <w:pPr>
        <w:tabs>
          <w:tab w:val="left" w:pos="7200"/>
        </w:tabs>
      </w:pPr>
      <w:r>
        <w:rPr>
          <w:noProof/>
        </w:rPr>
        <w:drawing>
          <wp:inline distT="0" distB="0" distL="0" distR="0" wp14:anchorId="0DD68097" wp14:editId="58336D47">
            <wp:extent cx="5486400" cy="1356360"/>
            <wp:effectExtent l="0" t="0" r="0" b="0"/>
            <wp:docPr id="2066991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1099" name="Picture 2066991099"/>
                    <pic:cNvPicPr/>
                  </pic:nvPicPr>
                  <pic:blipFill>
                    <a:blip r:embed="rId12"/>
                    <a:stretch>
                      <a:fillRect/>
                    </a:stretch>
                  </pic:blipFill>
                  <pic:spPr>
                    <a:xfrm>
                      <a:off x="0" y="0"/>
                      <a:ext cx="5486400" cy="1356360"/>
                    </a:xfrm>
                    <a:prstGeom prst="rect">
                      <a:avLst/>
                    </a:prstGeom>
                  </pic:spPr>
                </pic:pic>
              </a:graphicData>
            </a:graphic>
          </wp:inline>
        </w:drawing>
      </w:r>
    </w:p>
    <w:p w14:paraId="46356965" w14:textId="77777777" w:rsidR="0007734D" w:rsidRDefault="00000000" w:rsidP="0007734D">
      <w:pPr>
        <w:tabs>
          <w:tab w:val="left" w:pos="7200"/>
        </w:tabs>
      </w:pPr>
      <w:r>
        <w:br/>
      </w:r>
      <w:r w:rsidRPr="007A1FB9">
        <w:rPr>
          <w:b/>
          <w:bCs/>
        </w:rPr>
        <w:t>Operations:</w:t>
      </w:r>
      <w:r>
        <w:br/>
        <w:t xml:space="preserve">- Add Recipe: </w:t>
      </w:r>
      <w:proofErr w:type="gramStart"/>
      <w:r>
        <w:t>O(</w:t>
      </w:r>
      <w:proofErr w:type="gramEnd"/>
      <w:r>
        <w:t>1)</w:t>
      </w:r>
    </w:p>
    <w:p w14:paraId="34450DEA" w14:textId="57A1BBB3" w:rsidR="0007734D" w:rsidRPr="0007734D" w:rsidRDefault="00321C28" w:rsidP="0007734D">
      <w:r>
        <w:rPr>
          <w:noProof/>
        </w:rPr>
        <w:drawing>
          <wp:inline distT="0" distB="0" distL="0" distR="0" wp14:anchorId="72AAB9C3" wp14:editId="7957E166">
            <wp:extent cx="5486400" cy="667385"/>
            <wp:effectExtent l="0" t="0" r="0" b="0"/>
            <wp:docPr id="19648956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95676" name="Picture 1964895676"/>
                    <pic:cNvPicPr/>
                  </pic:nvPicPr>
                  <pic:blipFill>
                    <a:blip r:embed="rId13"/>
                    <a:stretch>
                      <a:fillRect/>
                    </a:stretch>
                  </pic:blipFill>
                  <pic:spPr>
                    <a:xfrm>
                      <a:off x="0" y="0"/>
                      <a:ext cx="5486400" cy="667385"/>
                    </a:xfrm>
                    <a:prstGeom prst="rect">
                      <a:avLst/>
                    </a:prstGeom>
                  </pic:spPr>
                </pic:pic>
              </a:graphicData>
            </a:graphic>
          </wp:inline>
        </w:drawing>
      </w:r>
    </w:p>
    <w:p w14:paraId="582C6A07" w14:textId="46B19C2F" w:rsidR="0007734D" w:rsidRDefault="00000000" w:rsidP="0007734D">
      <w:pPr>
        <w:tabs>
          <w:tab w:val="left" w:pos="7200"/>
        </w:tabs>
      </w:pPr>
      <w:r>
        <w:lastRenderedPageBreak/>
        <w:br/>
        <w:t>- Display Recipes: O(n)</w:t>
      </w:r>
      <w:r w:rsidR="0007734D" w:rsidRPr="0007734D">
        <w:rPr>
          <w:noProof/>
        </w:rPr>
        <w:t xml:space="preserve"> </w:t>
      </w:r>
      <w:r w:rsidR="0007734D">
        <w:rPr>
          <w:noProof/>
        </w:rPr>
        <w:drawing>
          <wp:inline distT="0" distB="0" distL="0" distR="0" wp14:anchorId="153ADEA4" wp14:editId="7FECAC68">
            <wp:extent cx="5486400" cy="1356360"/>
            <wp:effectExtent l="0" t="0" r="0" b="0"/>
            <wp:docPr id="18525125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12502" name="Picture 1852512502"/>
                    <pic:cNvPicPr/>
                  </pic:nvPicPr>
                  <pic:blipFill>
                    <a:blip r:embed="rId12"/>
                    <a:stretch>
                      <a:fillRect/>
                    </a:stretch>
                  </pic:blipFill>
                  <pic:spPr>
                    <a:xfrm>
                      <a:off x="0" y="0"/>
                      <a:ext cx="5486400" cy="1356360"/>
                    </a:xfrm>
                    <a:prstGeom prst="rect">
                      <a:avLst/>
                    </a:prstGeom>
                  </pic:spPr>
                </pic:pic>
              </a:graphicData>
            </a:graphic>
          </wp:inline>
        </w:drawing>
      </w:r>
    </w:p>
    <w:p w14:paraId="39B84A26" w14:textId="77777777" w:rsidR="0007734D" w:rsidRDefault="00000000" w:rsidP="0007734D">
      <w:pPr>
        <w:tabs>
          <w:tab w:val="left" w:pos="7200"/>
        </w:tabs>
      </w:pPr>
      <w:r>
        <w:br/>
        <w:t xml:space="preserve">- Sort Recipes: </w:t>
      </w:r>
      <w:proofErr w:type="gramStart"/>
      <w:r>
        <w:t>O(</w:t>
      </w:r>
      <w:proofErr w:type="gramEnd"/>
      <w:r>
        <w:t>n log n)</w:t>
      </w:r>
    </w:p>
    <w:p w14:paraId="2ADD3FEB" w14:textId="7FC4E5EC" w:rsidR="00321C28" w:rsidRDefault="00321C28" w:rsidP="0007734D">
      <w:pPr>
        <w:tabs>
          <w:tab w:val="left" w:pos="7200"/>
        </w:tabs>
      </w:pPr>
      <w:r>
        <w:rPr>
          <w:noProof/>
        </w:rPr>
        <w:drawing>
          <wp:inline distT="0" distB="0" distL="0" distR="0" wp14:anchorId="3FB58DBD" wp14:editId="1F4F6AF0">
            <wp:extent cx="5486400" cy="1847215"/>
            <wp:effectExtent l="0" t="0" r="0" b="635"/>
            <wp:docPr id="9200978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97801" name="Picture 920097801"/>
                    <pic:cNvPicPr/>
                  </pic:nvPicPr>
                  <pic:blipFill>
                    <a:blip r:embed="rId14"/>
                    <a:stretch>
                      <a:fillRect/>
                    </a:stretch>
                  </pic:blipFill>
                  <pic:spPr>
                    <a:xfrm>
                      <a:off x="0" y="0"/>
                      <a:ext cx="5486400" cy="1847215"/>
                    </a:xfrm>
                    <a:prstGeom prst="rect">
                      <a:avLst/>
                    </a:prstGeom>
                  </pic:spPr>
                </pic:pic>
              </a:graphicData>
            </a:graphic>
          </wp:inline>
        </w:drawing>
      </w:r>
    </w:p>
    <w:p w14:paraId="44DB8704" w14:textId="638884B9" w:rsidR="0007734D" w:rsidRDefault="0007734D" w:rsidP="0007734D">
      <w:pPr>
        <w:tabs>
          <w:tab w:val="left" w:pos="7200"/>
        </w:tabs>
      </w:pPr>
    </w:p>
    <w:p w14:paraId="0A84A4A7" w14:textId="6A7410BB" w:rsidR="00AB172A" w:rsidRDefault="00000000" w:rsidP="0007734D">
      <w:pPr>
        <w:tabs>
          <w:tab w:val="left" w:pos="7200"/>
        </w:tabs>
      </w:pPr>
      <w:r>
        <w:br/>
        <w:t>- Delete Recipe: O(n)</w:t>
      </w:r>
    </w:p>
    <w:p w14:paraId="1F701287" w14:textId="01103C31" w:rsidR="00AB172A" w:rsidRDefault="0007734D">
      <w:r>
        <w:rPr>
          <w:noProof/>
        </w:rPr>
        <w:drawing>
          <wp:inline distT="0" distB="0" distL="0" distR="0" wp14:anchorId="66E1E570" wp14:editId="3F58325F">
            <wp:extent cx="5486400" cy="760095"/>
            <wp:effectExtent l="0" t="0" r="0" b="1905"/>
            <wp:docPr id="15513573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7387" name="Picture 1551357387"/>
                    <pic:cNvPicPr/>
                  </pic:nvPicPr>
                  <pic:blipFill>
                    <a:blip r:embed="rId15"/>
                    <a:stretch>
                      <a:fillRect/>
                    </a:stretch>
                  </pic:blipFill>
                  <pic:spPr>
                    <a:xfrm>
                      <a:off x="0" y="0"/>
                      <a:ext cx="5486400" cy="760095"/>
                    </a:xfrm>
                    <a:prstGeom prst="rect">
                      <a:avLst/>
                    </a:prstGeom>
                  </pic:spPr>
                </pic:pic>
              </a:graphicData>
            </a:graphic>
          </wp:inline>
        </w:drawing>
      </w:r>
    </w:p>
    <w:sectPr w:rsidR="00AB1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415B1"/>
    <w:multiLevelType w:val="hybridMultilevel"/>
    <w:tmpl w:val="A1BAF6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E3A0016"/>
    <w:multiLevelType w:val="hybridMultilevel"/>
    <w:tmpl w:val="E2FEC2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D515C20"/>
    <w:multiLevelType w:val="hybridMultilevel"/>
    <w:tmpl w:val="146CE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BFA1921"/>
    <w:multiLevelType w:val="hybridMultilevel"/>
    <w:tmpl w:val="E44857D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0942BE"/>
    <w:multiLevelType w:val="hybridMultilevel"/>
    <w:tmpl w:val="496C32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61603D0"/>
    <w:multiLevelType w:val="hybridMultilevel"/>
    <w:tmpl w:val="795E97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7403769">
    <w:abstractNumId w:val="8"/>
  </w:num>
  <w:num w:numId="2" w16cid:durableId="191693054">
    <w:abstractNumId w:val="6"/>
  </w:num>
  <w:num w:numId="3" w16cid:durableId="694308625">
    <w:abstractNumId w:val="5"/>
  </w:num>
  <w:num w:numId="4" w16cid:durableId="2103721124">
    <w:abstractNumId w:val="4"/>
  </w:num>
  <w:num w:numId="5" w16cid:durableId="362748632">
    <w:abstractNumId w:val="7"/>
  </w:num>
  <w:num w:numId="6" w16cid:durableId="877427329">
    <w:abstractNumId w:val="3"/>
  </w:num>
  <w:num w:numId="7" w16cid:durableId="523784470">
    <w:abstractNumId w:val="2"/>
  </w:num>
  <w:num w:numId="8" w16cid:durableId="1979652934">
    <w:abstractNumId w:val="1"/>
  </w:num>
  <w:num w:numId="9" w16cid:durableId="920409632">
    <w:abstractNumId w:val="0"/>
  </w:num>
  <w:num w:numId="10" w16cid:durableId="1760441384">
    <w:abstractNumId w:val="11"/>
  </w:num>
  <w:num w:numId="11" w16cid:durableId="853373858">
    <w:abstractNumId w:val="12"/>
  </w:num>
  <w:num w:numId="12" w16cid:durableId="1317146652">
    <w:abstractNumId w:val="14"/>
  </w:num>
  <w:num w:numId="13" w16cid:durableId="2021815100">
    <w:abstractNumId w:val="10"/>
  </w:num>
  <w:num w:numId="14" w16cid:durableId="1749420036">
    <w:abstractNumId w:val="13"/>
  </w:num>
  <w:num w:numId="15" w16cid:durableId="1588802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ECC"/>
    <w:rsid w:val="00034616"/>
    <w:rsid w:val="0006063C"/>
    <w:rsid w:val="0007734D"/>
    <w:rsid w:val="0015074B"/>
    <w:rsid w:val="0029639D"/>
    <w:rsid w:val="002E3FB3"/>
    <w:rsid w:val="00321C28"/>
    <w:rsid w:val="00326F90"/>
    <w:rsid w:val="00645B2C"/>
    <w:rsid w:val="007A1FB9"/>
    <w:rsid w:val="007F4096"/>
    <w:rsid w:val="009551BD"/>
    <w:rsid w:val="00AA1D8D"/>
    <w:rsid w:val="00AB172A"/>
    <w:rsid w:val="00B14047"/>
    <w:rsid w:val="00B47730"/>
    <w:rsid w:val="00CB0664"/>
    <w:rsid w:val="00DB5524"/>
    <w:rsid w:val="00F11654"/>
    <w:rsid w:val="00F95F84"/>
    <w:rsid w:val="00FC693F"/>
    <w:rsid w:val="00FF1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5FEE4"/>
  <w14:defaultImageDpi w14:val="300"/>
  <w15:docId w15:val="{6825B297-2EA8-4850-B913-18E72E8D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Zyra Amaro</cp:lastModifiedBy>
  <cp:revision>2</cp:revision>
  <dcterms:created xsi:type="dcterms:W3CDTF">2024-12-20T13:25:00Z</dcterms:created>
  <dcterms:modified xsi:type="dcterms:W3CDTF">2024-12-20T13:25:00Z</dcterms:modified>
  <cp:category/>
</cp:coreProperties>
</file>